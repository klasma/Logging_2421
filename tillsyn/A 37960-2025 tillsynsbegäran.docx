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37960-2025 i Storumans kommun</w:t>
      </w:r>
    </w:p>
    <w:p>
      <w:r>
        <w:t>Detta dokument behandlar höga naturvärden i avverkningsanmälan A 37960-2025 i Storumans kommun. Denna avverkningsanmälan inkom 2025-08-12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harticka (NT), Leptoporus mollis (NT), rödbrun blekspik (NT), skrovellav (NT), ullticka (NT), luddlav (S), mörk husmossa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7960-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7246801, E 567999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