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50942-2024 i Storumans kommun</w:t>
      </w:r>
    </w:p>
    <w:p>
      <w:r>
        <w:t>Detta dokument behandlar höga naturvärden i avverkningsanmälan A 50942-2024 i Storumans kommun. Denna avverkningsanmälan inkom 2024-11-06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0942-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7211891, E 625364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50942-2024 karta knärot.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7211891, E 625364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