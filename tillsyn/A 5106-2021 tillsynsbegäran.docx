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5106-2021 i Storumans kommun</w:t>
      </w:r>
    </w:p>
    <w:p>
      <w:r>
        <w:t>Detta dokument behandlar höga naturvärden i avverkningsanmälan A 5106-2021 i Storumans kommun. Denna avverkningsanmälan inkom 2021-02-01 00:00:00 och omfattar 15,5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tallgråticka (VU), garnlav (NT), motaggsvamp (NT), skrovlig taggsvamp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05638"/>
            <wp:docPr id="1" name="Picture 1"/>
            <wp:cNvGraphicFramePr>
              <a:graphicFrameLocks noChangeAspect="1"/>
            </wp:cNvGraphicFramePr>
            <a:graphic>
              <a:graphicData uri="http://schemas.openxmlformats.org/drawingml/2006/picture">
                <pic:pic>
                  <pic:nvPicPr>
                    <pic:cNvPr id="0" name="A 5106-2021 karta.png"/>
                    <pic:cNvPicPr/>
                  </pic:nvPicPr>
                  <pic:blipFill>
                    <a:blip r:embed="rId16"/>
                    <a:stretch>
                      <a:fillRect/>
                    </a:stretch>
                  </pic:blipFill>
                  <pic:spPr>
                    <a:xfrm>
                      <a:off x="0" y="0"/>
                      <a:ext cx="5486400" cy="21056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7225529, E 608491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