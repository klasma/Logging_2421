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14810-2023 i Storumans kommun</w:t>
      </w:r>
    </w:p>
    <w:p>
      <w:r>
        <w:t>Detta dokument behandlar höga naturvärden i avverkningsanmälan A 14810-2023 i Storumans kommun. Denna avverkningsanmälan inkom 2023-03-28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gammelgransskål (NT), garnlav (NT), granticka (NT), gränsticka (NT), harticka (NT), knottrig blåslav (NT), rödbrun blekspik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14810-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7246577, E 552182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