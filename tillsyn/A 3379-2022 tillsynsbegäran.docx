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3379-2022 i Storumans kommun</w:t>
      </w:r>
    </w:p>
    <w:p>
      <w:r>
        <w:t>Detta dokument behandlar höga naturvärden i avverkningsanmälan A 3379-2022 i Storumans kommun. Denna avverkningsanmälan inkom 2022-01-24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brunpudrad nållav (NT), garnlav (NT), granticka (NT), harticka (NT), järpe (NT, §4), skrovellav (NT), spillkråka (NT, §4), talltita (NT, §4), tretåig hackspett (NT, §4), ullticka (NT), vitgrynig nållav (NT), bårdlav (S), finbräken (S), mörkhövdad spiklav (S), spindelblomster (S, §8), stuplav (S), skogsrör (§7)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0150"/>
            <wp:docPr id="1" name="Picture 1"/>
            <wp:cNvGraphicFramePr>
              <a:graphicFrameLocks noChangeAspect="1"/>
            </wp:cNvGraphicFramePr>
            <a:graphic>
              <a:graphicData uri="http://schemas.openxmlformats.org/drawingml/2006/picture">
                <pic:pic>
                  <pic:nvPicPr>
                    <pic:cNvPr id="0" name="A 3379-2022 karta.png"/>
                    <pic:cNvPicPr/>
                  </pic:nvPicPr>
                  <pic:blipFill>
                    <a:blip r:embed="rId16"/>
                    <a:stretch>
                      <a:fillRect/>
                    </a:stretch>
                  </pic:blipFill>
                  <pic:spPr>
                    <a:xfrm>
                      <a:off x="0" y="0"/>
                      <a:ext cx="5486400" cy="3440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7260909, E 551015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skogsrör (§7)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