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48338-2021 i Storumans kommun</w:t>
      </w:r>
    </w:p>
    <w:p>
      <w:r>
        <w:t>Detta dokument behandlar höga naturvärden i avverkningsanmälan A 48338-2021 i Storumans kommun. Denna avverkningsanmälan inkom 2021-09-12 11:28:07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gammelgransskål (NT), garnlav (NT), knottrig blåslav (NT), lunglav (NT), skrovellav (NT), tretåig hackspett (NT, §4), norrlandslav (S), spindelblomster (S, §8), stuplav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0730"/>
            <wp:docPr id="1" name="Picture 1"/>
            <wp:cNvGraphicFramePr>
              <a:graphicFrameLocks noChangeAspect="1"/>
            </wp:cNvGraphicFramePr>
            <a:graphic>
              <a:graphicData uri="http://schemas.openxmlformats.org/drawingml/2006/picture">
                <pic:pic>
                  <pic:nvPicPr>
                    <pic:cNvPr id="0" name="A 48338-2021 karta.png"/>
                    <pic:cNvPicPr/>
                  </pic:nvPicPr>
                  <pic:blipFill>
                    <a:blip r:embed="rId16"/>
                    <a:stretch>
                      <a:fillRect/>
                    </a:stretch>
                  </pic:blipFill>
                  <pic:spPr>
                    <a:xfrm>
                      <a:off x="0" y="0"/>
                      <a:ext cx="5486400" cy="2400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7222834, E 607465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