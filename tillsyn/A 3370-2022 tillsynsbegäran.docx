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3370-2022 i Storumans kommun</w:t>
      </w:r>
    </w:p>
    <w:p>
      <w:r>
        <w:t>Detta dokument behandlar höga naturvärden i avverkningsanmälan A 3370-2022 i Storumans kommun. Denna avverkningsanmälan inkom 2022-01-24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rödbrun blekspik (NT), skrovellav (NT), spillkråka (NT, §4), talltita (NT, §4), vitgrynig nållav (NT), spindelblomster (S, §8),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3370-2022 karta.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7261192, E 551358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