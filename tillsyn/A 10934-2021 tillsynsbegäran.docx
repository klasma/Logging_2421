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10934-2021 i Storumans kommun</w:t>
      </w:r>
    </w:p>
    <w:p>
      <w:r>
        <w:t>Detta dokument behandlar höga naturvärden i avverkningsanmälan A 10934-2021 i Storumans kommun. Denna avverkningsanmälan inkom 2021-03-04 00:00:00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fläckporing (VU), blanksvart spiklav (NT), blågrå svartspik (NT), dvärgbägarlav (NT), mörk kolflarnlav (NT), nordtagging (NT), vedflamlav (NT), vedskivlav (NT), dropptaggsvamp (S) och skinnlav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0389"/>
            <wp:docPr id="1" name="Picture 1"/>
            <wp:cNvGraphicFramePr>
              <a:graphicFrameLocks noChangeAspect="1"/>
            </wp:cNvGraphicFramePr>
            <a:graphic>
              <a:graphicData uri="http://schemas.openxmlformats.org/drawingml/2006/picture">
                <pic:pic>
                  <pic:nvPicPr>
                    <pic:cNvPr id="0" name="A 10934-2021 karta.png"/>
                    <pic:cNvPicPr/>
                  </pic:nvPicPr>
                  <pic:blipFill>
                    <a:blip r:embed="rId16"/>
                    <a:stretch>
                      <a:fillRect/>
                    </a:stretch>
                  </pic:blipFill>
                  <pic:spPr>
                    <a:xfrm>
                      <a:off x="0" y="0"/>
                      <a:ext cx="5486400" cy="4100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7217530, E 614562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