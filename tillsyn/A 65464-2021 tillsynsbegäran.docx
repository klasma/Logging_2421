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65464-2021 i Storumans kommun</w:t>
      </w:r>
    </w:p>
    <w:p>
      <w:r>
        <w:t>Detta dokument behandlar höga naturvärden i avverkningsanmälan A 65464-2021 i Storumans kommun. Denna avverkningsanmälan inkom 2021-11-15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lappticka (VU), rynkskinn (VU), doftskinn (NT), gammelgransskål (NT), garnlav (NT), granticka (NT), gränsticka (NT), harticka (NT), rosenticka (NT), spillkråka (NT, §4), tretåig hackspett (NT, §4), ullticka (NT), vedtrappmossa (NT), blodticka (S), bronshjon (S), svavelriska (S), trådticka (S), vedticka (S) och brudsporre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6411"/>
            <wp:docPr id="1" name="Picture 1"/>
            <wp:cNvGraphicFramePr>
              <a:graphicFrameLocks noChangeAspect="1"/>
            </wp:cNvGraphicFramePr>
            <a:graphic>
              <a:graphicData uri="http://schemas.openxmlformats.org/drawingml/2006/picture">
                <pic:pic>
                  <pic:nvPicPr>
                    <pic:cNvPr id="0" name="A 65464-2021 karta.png"/>
                    <pic:cNvPicPr/>
                  </pic:nvPicPr>
                  <pic:blipFill>
                    <a:blip r:embed="rId16"/>
                    <a:stretch>
                      <a:fillRect/>
                    </a:stretch>
                  </pic:blipFill>
                  <pic:spPr>
                    <a:xfrm>
                      <a:off x="0" y="0"/>
                      <a:ext cx="5486400" cy="299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7264456, E 526876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tretåig hackspett (NT, §4) och brudsporre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