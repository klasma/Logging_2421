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33857-2024 i Storumans kommun</w:t>
      </w:r>
    </w:p>
    <w:p>
      <w:r>
        <w:t>Detta dokument behandlar höga naturvärden i avverkningsanmälan A 33857-2024 i Storumans kommun. Denna avverkningsanmälan inkom 2024-08-16 15:40:20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kolflarnlav (NT), mörk kolflarnlav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3857-2024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7218176, E 614174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