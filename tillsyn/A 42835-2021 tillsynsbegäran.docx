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42835-2021 i Storumans kommun</w:t>
      </w:r>
    </w:p>
    <w:p>
      <w:r>
        <w:t>Detta dokument behandlar höga naturvärden i avverkningsanmälan A 42835-2021 i Storumans kommun. Denna avverkningsanmälan inkom 2021-08-22 00:00:00 och omfattar 27,1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tretåig hackspett (NT, §4), blodvaxing (S), taggbräken (S), tibast (S)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42835-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7258648, E 477024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