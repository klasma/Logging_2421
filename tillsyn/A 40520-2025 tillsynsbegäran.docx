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40520-2025 i Storumans kommun</w:t>
      </w:r>
    </w:p>
    <w:p>
      <w:r>
        <w:t>Detta dokument behandlar höga naturvärden i avverkningsanmälan A 40520-2025 i Storumans kommun. Denna avverkningsanmälan inkom 2025-08-27 08:45:26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rödbrun blekspik (NT) och videsparv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0520-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7186997, E 613682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