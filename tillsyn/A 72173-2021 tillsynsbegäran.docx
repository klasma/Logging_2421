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avverkningsanmälan A 72173-2021 i Storumans kommun. Denna avverkningsanmälan inkom 2021-12-13 00:00:00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7217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brudsporre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