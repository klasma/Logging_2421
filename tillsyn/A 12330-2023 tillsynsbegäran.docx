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12330-2023 i Storumans kommun</w:t>
      </w:r>
    </w:p>
    <w:p>
      <w:r>
        <w:t>Detta dokument behandlar höga naturvärden i avverkningsanmälan A 12330-2023 i Storumans kommun. Denna avverkningsanmälan inkom 2023-03-10 00:00:00 och omfattar 248,7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gammelgransskål (NT), garnlav (NT), gränsticka (NT), lunglav (NT), rosenticka (NT), rödbrun blekspik (NT), skrovellav (NT), urnlav (NT)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12330-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7243452, E 552410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