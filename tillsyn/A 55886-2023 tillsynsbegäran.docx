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55886-2023 i Storumans kommun</w:t>
      </w:r>
    </w:p>
    <w:p>
      <w:r>
        <w:t>Detta dokument behandlar höga naturvärden i avverkningsanmälan A 55886-2023 i Storumans kommun. Denna avverkningsanmälan inkom 2023-11-03 00:00:00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garnlav (NT), granticka (NT), lunglav (NT), skrovellav (NT), tretåig hackspett (NT, §4), bårdlav (S), gulnål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55886-2023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7208733, E 598315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