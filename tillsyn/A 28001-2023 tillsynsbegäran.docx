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28001-2023 i Storumans kommun</w:t>
      </w:r>
    </w:p>
    <w:p>
      <w:r>
        <w:t>Detta dokument behandlar höga naturvärden i avverkningsanmälan A 28001-2023 i Storumans kommun. Denna avverkningsanmälan inkom 2023-06-21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blå taggsvamp (NT), doftskinn (NT), garnlav (NT), mörk kolflarnlav (NT), skrovlig taggsvamp (NT), spillkråka (NT, §4), ullticka (NT) och dropptaggsvamp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28001-2023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7221497, E 600431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