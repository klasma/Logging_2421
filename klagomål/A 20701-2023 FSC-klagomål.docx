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20701-2023 i Storumans kommun</w:t>
      </w:r>
    </w:p>
    <w:p>
      <w:r>
        <w:t>Detta dokument behandlar höga naturvärden i avverkningsanmälan A 20701-2023 i Storumans kommun. Denna avverkningsanmälan inkom 2023-05-09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skrovellav (NT), tretåig hackspett (NT, §4), blodticka (S) och luddlav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0701-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7265529, E 548195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