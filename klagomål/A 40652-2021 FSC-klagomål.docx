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40652-2021 i Storumans kommun</w:t>
      </w:r>
    </w:p>
    <w:p>
      <w:r>
        <w:t>Detta dokument behandlar höga naturvärden i avverkningsanmälan A 40652-2021 i Storumans kommun. Denna avverkningsanmälan inkom 2021-08-12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tretåig hackspett (NT, §4)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0652-2021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7209666, E 625359 i SWEREF 99 TM.</w:t>
      </w:r>
    </w:p>
    <w:p>
      <w:pPr>
        <w:pStyle w:val="Heading1"/>
      </w:pPr>
      <w:r>
        <w:t>Fridlysta arter</w:t>
      </w:r>
    </w:p>
    <w:p>
      <w:r>
        <w:t>Följande fridlysta arter har sina livsmiljöer och växtplatser i den avverkningsanmälda skogen: knärot (VU, §8),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4.52 ha med buffertzonerna och får av detta skäl inte avverkas.</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40652-2021 karta knärot.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7209666, E 625359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