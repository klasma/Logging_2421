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44406-2021 i Storumans kommun</w:t>
      </w:r>
    </w:p>
    <w:p>
      <w:r>
        <w:t>Detta dokument behandlar höga naturvärden i avverkningsanmälan A 44406-2021 i Storumans kommun. Denna avverkningsanmälan inkom 2021-08-27 00:00:00 och omfattar 43,8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fjällfotad musseron (VU), rynkskinn (VU), tajgaskinn (VU), garnlav (NT), granticka (NT), gränsticka (NT), harticka (NT), rosenticka (NT), tretåig hackspett (NT, §4), ullticka (NT), bronshjon (S), svavelriska (S), trådticka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44406-2021 karta.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7264282, E 525396 i SWEREF 99 TM.</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