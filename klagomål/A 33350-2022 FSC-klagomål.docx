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33350-2022 i Storumans kommun</w:t>
      </w:r>
    </w:p>
    <w:p>
      <w:r>
        <w:t>Detta dokument behandlar höga naturvärden i avverkningsanmälan A 33350-2022 i Storumans kommun. Denna avverkningsanmälan inkom 2022-08-15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orange taggsvamp (NT), talltaggsvamp (NT), vaddporing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33350-2022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7223833, E 614307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