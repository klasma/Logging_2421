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58922-2024 i Storumans kommun</w:t>
      </w:r>
    </w:p>
    <w:p>
      <w:r>
        <w:t>Detta dokument behandlar höga naturvärden i avverkningsanmälan A 58922-2024 i Storumans kommun. Denna avverkningsanmälan inkom 2024-12-09 00:00:00 och omfattar 157,1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doftticka (VU, §8), ostticka (VU), rynkskinn (VU), sprickporing (VU), brunpudrad nållav (NT), gammelgransskål (NT), garnlav (NT), granticka (NT), gränsticka (NT), harticka (NT), knottrig blåslav (NT), rosenticka (NT), rödbrun blekspik (NT), skrovellav (NT), ullticka (NT), vitgrynig nållav (NT), vitskaftad svartspik (NT) och svavelriska (S).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04731"/>
            <wp:docPr id="1" name="Picture 1"/>
            <wp:cNvGraphicFramePr>
              <a:graphicFrameLocks noChangeAspect="1"/>
            </wp:cNvGraphicFramePr>
            <a:graphic>
              <a:graphicData uri="http://schemas.openxmlformats.org/drawingml/2006/picture">
                <pic:pic>
                  <pic:nvPicPr>
                    <pic:cNvPr id="0" name="A 58922-2024 karta.png"/>
                    <pic:cNvPicPr/>
                  </pic:nvPicPr>
                  <pic:blipFill>
                    <a:blip r:embed="rId16"/>
                    <a:stretch>
                      <a:fillRect/>
                    </a:stretch>
                  </pic:blipFill>
                  <pic:spPr>
                    <a:xfrm>
                      <a:off x="0" y="0"/>
                      <a:ext cx="5486400" cy="1704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7255897, E 575816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17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