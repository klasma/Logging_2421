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25126-2023 i Storumans kommun</w:t>
      </w:r>
    </w:p>
    <w:p>
      <w:r>
        <w:t>Detta dokument behandlar höga naturvärden i avverkningsanmälan A 25126-2023 i Storumans kommun. Denna avverkningsanmälan inkom 2023-06-01 00:00:00 och omfattar 261,0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rynkskinn (VU), brunpudrad nållav (NT), gammelgransskål (NT), garnlav (NT), granticka (NT), gränsticka (NT), harticka (NT), rosenticka (NT), rödbrun blekspik (NT), tretåig hackspett (NT, §4), vitgrynig nållav (NT), vitskaftad svartspik (NT), björksplintborre (S), bårdlav (S), fjällig taggsvamp s.str. (S), gulnål (S), rostfläck (S), stuplav (S) och svavelriska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25126-2023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7265730, E 535057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