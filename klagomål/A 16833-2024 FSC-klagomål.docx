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16833-2024 i Storumans kommun</w:t>
      </w:r>
    </w:p>
    <w:p>
      <w:r>
        <w:t>Detta dokument behandlar höga naturvärden i avverkningsanmälan A 16833-2024 i Storumans kommun. Denna avverkningsanmälan inkom 2024-04-29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6833-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7208626, E 629414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6833-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7208626, E 629414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