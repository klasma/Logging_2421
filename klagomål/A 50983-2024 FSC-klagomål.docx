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50983-2024 i Storumans kommun</w:t>
      </w:r>
    </w:p>
    <w:p>
      <w:r>
        <w:t>Detta dokument behandlar höga naturvärden i avverkningsanmälan A 50983-2024 i Storumans kommun. Denna avverkningsanmälan inkom 2024-11-07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harticka (NT), knottrig blåslav (NT), skrovellav (NT), tretåig hackspett (NT, §4), ullticka (NT), gulnål (S), skinnlav (S), stuplav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50983-2024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7263189, E 540183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