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35641-2025 i Storumans kommun</w:t>
      </w:r>
    </w:p>
    <w:p>
      <w:r>
        <w:t>Detta dokument behandlar höga naturvärden i avverkningsanmälan A 35641-2025 i Storumans kommun. Denna avverkningsanmälan inkom 2025-07-21 00:00:00 och omfattar 23,7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0555"/>
            <wp:docPr id="1" name="Picture 1"/>
            <wp:cNvGraphicFramePr>
              <a:graphicFrameLocks noChangeAspect="1"/>
            </wp:cNvGraphicFramePr>
            <a:graphic>
              <a:graphicData uri="http://schemas.openxmlformats.org/drawingml/2006/picture">
                <pic:pic>
                  <pic:nvPicPr>
                    <pic:cNvPr id="0" name="A 35641-2025 karta.png"/>
                    <pic:cNvPicPr/>
                  </pic:nvPicPr>
                  <pic:blipFill>
                    <a:blip r:embed="rId16"/>
                    <a:stretch>
                      <a:fillRect/>
                    </a:stretch>
                  </pic:blipFill>
                  <pic:spPr>
                    <a:xfrm>
                      <a:off x="0" y="0"/>
                      <a:ext cx="5486400" cy="389055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7285972, E 514789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