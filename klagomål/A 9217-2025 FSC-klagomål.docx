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9217-2025 i Storumans kommun</w:t>
      </w:r>
    </w:p>
    <w:p>
      <w:r>
        <w:t>Detta dokument behandlar höga naturvärden i avverkningsanmälan A 9217-2025 i Storumans kommun. Denna avverkningsanmälan inkom 2025-02-26 00:00:00 och omfattar 49,9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gränsticka (NT), lunglav (NT), rosenticka (NT) och skrovellav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9217-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7225674, E 586257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