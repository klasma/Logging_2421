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36587-2025 i Storumans kommun</w:t>
      </w:r>
    </w:p>
    <w:p>
      <w:r>
        <w:t>Detta dokument behandlar höga naturvärden i avverkningsanmälan A 36587-2025 i Storumans kommun. Denna avverkningsanmälan inkom 2025-08-01 10:56:06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skrovlig taggsvamp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6587-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7215665, E 627649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