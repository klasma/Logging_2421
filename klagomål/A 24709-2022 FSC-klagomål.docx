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24709-2022 i Storumans kommun</w:t>
      </w:r>
    </w:p>
    <w:p>
      <w:r>
        <w:t>Detta dokument behandlar höga naturvärden i avverkningsanmälan A 24709-2022 i Storumans kommun. Denna avverkningsanmälan inkom 2022-06-15 00:00:00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skrovellav (NT), bårdlav (S), luddlav (S), stuplav (S)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4709-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7247480, E 551897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