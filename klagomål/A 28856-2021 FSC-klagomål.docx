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28856-2021 i Storumans kommun</w:t>
      </w:r>
    </w:p>
    <w:p>
      <w:r>
        <w:t>Detta dokument behandlar höga naturvärden i avverkningsanmälan A 28856-2021 i Storumans kommun. Denna avverkningsanmälan inkom 2021-06-10 00:00:00 och omfattar 4,9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knärot (VU, §8), lappticka (VU), rynkskinn (VU), garnlav (NT), granticka (NT), luddfingersvamp (NT), lunglav (NT), rosenticka (NT), tretåig hackspett (NT, §4), ullticka (NT), äggvaxskivling (NT), luddlav (S), stuplav (S), svavelriska (S), tibast (S) och kungsfågel (§4).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3077"/>
            <wp:docPr id="1" name="Picture 1"/>
            <wp:cNvGraphicFramePr>
              <a:graphicFrameLocks noChangeAspect="1"/>
            </wp:cNvGraphicFramePr>
            <a:graphic>
              <a:graphicData uri="http://schemas.openxmlformats.org/drawingml/2006/picture">
                <pic:pic>
                  <pic:nvPicPr>
                    <pic:cNvPr id="0" name="A 28856-2021 karta.png"/>
                    <pic:cNvPicPr/>
                  </pic:nvPicPr>
                  <pic:blipFill>
                    <a:blip r:embed="rId16"/>
                    <a:stretch>
                      <a:fillRect/>
                    </a:stretch>
                  </pic:blipFill>
                  <pic:spPr>
                    <a:xfrm>
                      <a:off x="0" y="0"/>
                      <a:ext cx="5486400" cy="2973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7213771, E 623038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knärot (VU, §8),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2.61 ha med buffertzonerna och får av detta skäl inte avverkas.</w:t>
      </w:r>
    </w:p>
    <w:p>
      <w:pPr>
        <w:pStyle w:val="Caption"/>
      </w:pPr>
      <w:r>
        <w:drawing>
          <wp:inline xmlns:a="http://schemas.openxmlformats.org/drawingml/2006/main" xmlns:pic="http://schemas.openxmlformats.org/drawingml/2006/picture">
            <wp:extent cx="5486400" cy="3376652"/>
            <wp:docPr id="2" name="Picture 2"/>
            <wp:cNvGraphicFramePr>
              <a:graphicFrameLocks noChangeAspect="1"/>
            </wp:cNvGraphicFramePr>
            <a:graphic>
              <a:graphicData uri="http://schemas.openxmlformats.org/drawingml/2006/picture">
                <pic:pic>
                  <pic:nvPicPr>
                    <pic:cNvPr id="0" name="A 28856-2021 karta knärot.png"/>
                    <pic:cNvPicPr/>
                  </pic:nvPicPr>
                  <pic:blipFill>
                    <a:blip r:embed="rId17"/>
                    <a:stretch>
                      <a:fillRect/>
                    </a:stretch>
                  </pic:blipFill>
                  <pic:spPr>
                    <a:xfrm>
                      <a:off x="0" y="0"/>
                      <a:ext cx="5486400" cy="337665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7213771, E 623038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