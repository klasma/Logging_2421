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25524-2022 i Storumans kommun</w:t>
      </w:r>
    </w:p>
    <w:p>
      <w:r>
        <w:t>Detta dokument behandlar höga naturvärden i avverkningsanmälan A 25524-2022 i Storumans kommun. Denna avverkningsanmälan inkom 2022-06-20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grantickeporing (VU)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25524-2022 karta.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7225956, E 616335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